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A78F" w14:textId="77777777" w:rsidR="006974B7" w:rsidRPr="00620A30" w:rsidRDefault="00620A30">
      <w:pPr>
        <w:pStyle w:val="Title"/>
        <w:rPr>
          <w:rFonts w:ascii="Times New Roman" w:hAnsi="Times New Roman" w:cs="Times New Roman"/>
        </w:rPr>
      </w:pPr>
      <w:r w:rsidRPr="00620A30">
        <w:rPr>
          <w:rFonts w:ascii="Times New Roman" w:hAnsi="Times New Roman" w:cs="Times New Roman"/>
        </w:rPr>
        <w:t>Lý Thuy</w:t>
      </w:r>
      <w:r w:rsidRPr="00620A30">
        <w:rPr>
          <w:rFonts w:ascii="Times New Roman" w:hAnsi="Times New Roman" w:cs="Times New Roman"/>
        </w:rPr>
        <w:t>ế</w:t>
      </w:r>
      <w:r w:rsidRPr="00620A30">
        <w:rPr>
          <w:rFonts w:ascii="Times New Roman" w:hAnsi="Times New Roman" w:cs="Times New Roman"/>
        </w:rPr>
        <w:t>t v</w:t>
      </w:r>
      <w:r w:rsidRPr="00620A30">
        <w:rPr>
          <w:rFonts w:ascii="Times New Roman" w:hAnsi="Times New Roman" w:cs="Times New Roman"/>
        </w:rPr>
        <w:t>ề</w:t>
      </w:r>
      <w:r w:rsidRPr="00620A30">
        <w:rPr>
          <w:rFonts w:ascii="Times New Roman" w:hAnsi="Times New Roman" w:cs="Times New Roman"/>
        </w:rPr>
        <w:t xml:space="preserve"> Array và ArrayList</w:t>
      </w:r>
    </w:p>
    <w:p w14:paraId="7C45D8B6" w14:textId="77777777" w:rsidR="006974B7" w:rsidRPr="00620A30" w:rsidRDefault="00620A30">
      <w:pPr>
        <w:pStyle w:val="Heading1"/>
        <w:rPr>
          <w:rFonts w:ascii="Times New Roman" w:hAnsi="Times New Roman" w:cs="Times New Roman"/>
          <w:color w:val="FF0000"/>
        </w:rPr>
      </w:pPr>
      <w:r w:rsidRPr="00620A30">
        <w:rPr>
          <w:rFonts w:ascii="Times New Roman" w:hAnsi="Times New Roman" w:cs="Times New Roman"/>
          <w:color w:val="FF0000"/>
        </w:rPr>
        <w:t>1. ArrayList là gì?</w:t>
      </w:r>
    </w:p>
    <w:p w14:paraId="1E97AE10" w14:textId="77777777" w:rsidR="006974B7" w:rsidRPr="00620A30" w:rsidRDefault="00620A30">
      <w:pPr>
        <w:rPr>
          <w:rFonts w:ascii="Times New Roman" w:hAnsi="Times New Roman" w:cs="Times New Roman"/>
        </w:rPr>
      </w:pPr>
      <w:r w:rsidRPr="00620A30">
        <w:rPr>
          <w:rFonts w:ascii="Times New Roman" w:hAnsi="Times New Roman" w:cs="Times New Roman"/>
        </w:rPr>
        <w:t>ArrayList là m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>t l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p trong Java thu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>c gói java.util. Nó là m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>t t</w:t>
      </w:r>
      <w:r w:rsidRPr="00620A30">
        <w:rPr>
          <w:rFonts w:ascii="Times New Roman" w:hAnsi="Times New Roman" w:cs="Times New Roman"/>
        </w:rPr>
        <w:t>ậ</w:t>
      </w:r>
      <w:r w:rsidRPr="00620A30">
        <w:rPr>
          <w:rFonts w:ascii="Times New Roman" w:hAnsi="Times New Roman" w:cs="Times New Roman"/>
        </w:rPr>
        <w:t>p h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>p (collection) đ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>ng có th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 xml:space="preserve"> thay đ</w:t>
      </w:r>
      <w:r w:rsidRPr="00620A30">
        <w:rPr>
          <w:rFonts w:ascii="Times New Roman" w:hAnsi="Times New Roman" w:cs="Times New Roman"/>
        </w:rPr>
        <w:t>ổ</w:t>
      </w:r>
      <w:r w:rsidRPr="00620A30">
        <w:rPr>
          <w:rFonts w:ascii="Times New Roman" w:hAnsi="Times New Roman" w:cs="Times New Roman"/>
        </w:rPr>
        <w:t>i kích thư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c và lưu tr</w:t>
      </w:r>
      <w:r w:rsidRPr="00620A30">
        <w:rPr>
          <w:rFonts w:ascii="Times New Roman" w:hAnsi="Times New Roman" w:cs="Times New Roman"/>
        </w:rPr>
        <w:t>ữ</w:t>
      </w:r>
      <w:r w:rsidRPr="00620A30">
        <w:rPr>
          <w:rFonts w:ascii="Times New Roman" w:hAnsi="Times New Roman" w:cs="Times New Roman"/>
        </w:rPr>
        <w:t xml:space="preserve"> các ph</w:t>
      </w:r>
      <w:r w:rsidRPr="00620A30">
        <w:rPr>
          <w:rFonts w:ascii="Times New Roman" w:hAnsi="Times New Roman" w:cs="Times New Roman"/>
        </w:rPr>
        <w:t>ầ</w:t>
      </w:r>
      <w:r w:rsidRPr="00620A30">
        <w:rPr>
          <w:rFonts w:ascii="Times New Roman" w:hAnsi="Times New Roman" w:cs="Times New Roman"/>
        </w:rPr>
        <w:t>n t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 xml:space="preserve"> theo ch</w:t>
      </w:r>
      <w:r w:rsidRPr="00620A30">
        <w:rPr>
          <w:rFonts w:ascii="Times New Roman" w:hAnsi="Times New Roman" w:cs="Times New Roman"/>
        </w:rPr>
        <w:t>ỉ</w:t>
      </w:r>
      <w:r w:rsidRPr="00620A30">
        <w:rPr>
          <w:rFonts w:ascii="Times New Roman" w:hAnsi="Times New Roman" w:cs="Times New Roman"/>
        </w:rPr>
        <w:t xml:space="preserve"> m</w:t>
      </w:r>
      <w:r w:rsidRPr="00620A30">
        <w:rPr>
          <w:rFonts w:ascii="Times New Roman" w:hAnsi="Times New Roman" w:cs="Times New Roman"/>
        </w:rPr>
        <w:t>ụ</w:t>
      </w:r>
      <w:r w:rsidRPr="00620A30">
        <w:rPr>
          <w:rFonts w:ascii="Times New Roman" w:hAnsi="Times New Roman" w:cs="Times New Roman"/>
        </w:rPr>
        <w:t>c. ArrayList h</w:t>
      </w:r>
      <w:r w:rsidRPr="00620A30">
        <w:rPr>
          <w:rFonts w:ascii="Times New Roman" w:hAnsi="Times New Roman" w:cs="Times New Roman"/>
        </w:rPr>
        <w:t>ỗ</w:t>
      </w:r>
      <w:r w:rsidRPr="00620A30">
        <w:rPr>
          <w:rFonts w:ascii="Times New Roman" w:hAnsi="Times New Roman" w:cs="Times New Roman"/>
        </w:rPr>
        <w:t xml:space="preserve"> tr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 xml:space="preserve"> thêm, xóa, s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>a, tìm ki</w:t>
      </w:r>
      <w:r w:rsidRPr="00620A30">
        <w:rPr>
          <w:rFonts w:ascii="Times New Roman" w:hAnsi="Times New Roman" w:cs="Times New Roman"/>
        </w:rPr>
        <w:t>ế</w:t>
      </w:r>
      <w:r w:rsidRPr="00620A30">
        <w:rPr>
          <w:rFonts w:ascii="Times New Roman" w:hAnsi="Times New Roman" w:cs="Times New Roman"/>
        </w:rPr>
        <w:t>m ph</w:t>
      </w:r>
      <w:r w:rsidRPr="00620A30">
        <w:rPr>
          <w:rFonts w:ascii="Times New Roman" w:hAnsi="Times New Roman" w:cs="Times New Roman"/>
        </w:rPr>
        <w:t>ầ</w:t>
      </w:r>
      <w:r w:rsidRPr="00620A30">
        <w:rPr>
          <w:rFonts w:ascii="Times New Roman" w:hAnsi="Times New Roman" w:cs="Times New Roman"/>
        </w:rPr>
        <w:t xml:space="preserve">n </w:t>
      </w:r>
      <w:r w:rsidRPr="00620A30">
        <w:rPr>
          <w:rFonts w:ascii="Times New Roman" w:hAnsi="Times New Roman" w:cs="Times New Roman"/>
        </w:rPr>
        <w:t>t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 xml:space="preserve"> v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i đ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 xml:space="preserve"> ph</w:t>
      </w:r>
      <w:r w:rsidRPr="00620A30">
        <w:rPr>
          <w:rFonts w:ascii="Times New Roman" w:hAnsi="Times New Roman" w:cs="Times New Roman"/>
        </w:rPr>
        <w:t>ứ</w:t>
      </w:r>
      <w:r w:rsidRPr="00620A30">
        <w:rPr>
          <w:rFonts w:ascii="Times New Roman" w:hAnsi="Times New Roman" w:cs="Times New Roman"/>
        </w:rPr>
        <w:t>c t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p th</w:t>
      </w:r>
      <w:r w:rsidRPr="00620A30">
        <w:rPr>
          <w:rFonts w:ascii="Times New Roman" w:hAnsi="Times New Roman" w:cs="Times New Roman"/>
        </w:rPr>
        <w:t>ấ</w:t>
      </w:r>
      <w:r w:rsidRPr="00620A30">
        <w:rPr>
          <w:rFonts w:ascii="Times New Roman" w:hAnsi="Times New Roman" w:cs="Times New Roman"/>
        </w:rPr>
        <w:t>p và cung c</w:t>
      </w:r>
      <w:r w:rsidRPr="00620A30">
        <w:rPr>
          <w:rFonts w:ascii="Times New Roman" w:hAnsi="Times New Roman" w:cs="Times New Roman"/>
        </w:rPr>
        <w:t>ấ</w:t>
      </w:r>
      <w:r w:rsidRPr="00620A30">
        <w:rPr>
          <w:rFonts w:ascii="Times New Roman" w:hAnsi="Times New Roman" w:cs="Times New Roman"/>
        </w:rPr>
        <w:t>p kh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 xml:space="preserve"> năng thay đ</w:t>
      </w:r>
      <w:r w:rsidRPr="00620A30">
        <w:rPr>
          <w:rFonts w:ascii="Times New Roman" w:hAnsi="Times New Roman" w:cs="Times New Roman"/>
        </w:rPr>
        <w:t>ổ</w:t>
      </w:r>
      <w:r w:rsidRPr="00620A30">
        <w:rPr>
          <w:rFonts w:ascii="Times New Roman" w:hAnsi="Times New Roman" w:cs="Times New Roman"/>
        </w:rPr>
        <w:t>i kích thư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c linh ho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t.</w:t>
      </w:r>
    </w:p>
    <w:p w14:paraId="3BFD5DAD" w14:textId="77777777" w:rsidR="006974B7" w:rsidRPr="00620A30" w:rsidRDefault="00620A30">
      <w:pPr>
        <w:pStyle w:val="Heading1"/>
        <w:rPr>
          <w:rFonts w:ascii="Times New Roman" w:hAnsi="Times New Roman" w:cs="Times New Roman"/>
        </w:rPr>
      </w:pPr>
      <w:r w:rsidRPr="00620A30">
        <w:rPr>
          <w:rFonts w:ascii="Times New Roman" w:hAnsi="Times New Roman" w:cs="Times New Roman"/>
          <w:color w:val="FF0000"/>
        </w:rPr>
        <w:t>2. S</w:t>
      </w:r>
      <w:r w:rsidRPr="00620A30">
        <w:rPr>
          <w:rFonts w:ascii="Times New Roman" w:hAnsi="Times New Roman" w:cs="Times New Roman"/>
          <w:color w:val="FF0000"/>
        </w:rPr>
        <w:t>ự</w:t>
      </w:r>
      <w:r w:rsidRPr="00620A30">
        <w:rPr>
          <w:rFonts w:ascii="Times New Roman" w:hAnsi="Times New Roman" w:cs="Times New Roman"/>
          <w:color w:val="FF0000"/>
        </w:rPr>
        <w:t xml:space="preserve"> Gi</w:t>
      </w:r>
      <w:r w:rsidRPr="00620A30">
        <w:rPr>
          <w:rFonts w:ascii="Times New Roman" w:hAnsi="Times New Roman" w:cs="Times New Roman"/>
          <w:color w:val="FF0000"/>
        </w:rPr>
        <w:t>ố</w:t>
      </w:r>
      <w:r w:rsidRPr="00620A30">
        <w:rPr>
          <w:rFonts w:ascii="Times New Roman" w:hAnsi="Times New Roman" w:cs="Times New Roman"/>
          <w:color w:val="FF0000"/>
        </w:rPr>
        <w:t>ng và Khác Nhau gi</w:t>
      </w:r>
      <w:r w:rsidRPr="00620A30">
        <w:rPr>
          <w:rFonts w:ascii="Times New Roman" w:hAnsi="Times New Roman" w:cs="Times New Roman"/>
          <w:color w:val="FF0000"/>
        </w:rPr>
        <w:t>ữ</w:t>
      </w:r>
      <w:r w:rsidRPr="00620A30">
        <w:rPr>
          <w:rFonts w:ascii="Times New Roman" w:hAnsi="Times New Roman" w:cs="Times New Roman"/>
          <w:color w:val="FF0000"/>
        </w:rPr>
        <w:t>a Array và ArrayList</w:t>
      </w:r>
    </w:p>
    <w:p w14:paraId="01FF82BA" w14:textId="546F5EAC" w:rsidR="006974B7" w:rsidRPr="00620A30" w:rsidRDefault="00620A30">
      <w:pPr>
        <w:rPr>
          <w:rFonts w:ascii="Times New Roman" w:hAnsi="Times New Roman" w:cs="Times New Roman"/>
        </w:rPr>
      </w:pPr>
      <w:r w:rsidRPr="00620A30">
        <w:rPr>
          <w:rFonts w:ascii="Times New Roman" w:hAnsi="Times New Roman" w:cs="Times New Roman"/>
        </w:rPr>
        <w:t>S</w:t>
      </w:r>
      <w:r w:rsidRPr="00620A30">
        <w:rPr>
          <w:rFonts w:ascii="Times New Roman" w:hAnsi="Times New Roman" w:cs="Times New Roman"/>
        </w:rPr>
        <w:t>ự</w:t>
      </w:r>
      <w:r w:rsidRPr="00620A30">
        <w:rPr>
          <w:rFonts w:ascii="Times New Roman" w:hAnsi="Times New Roman" w:cs="Times New Roman"/>
        </w:rPr>
        <w:t xml:space="preserve"> Gi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>ng Nhau:</w:t>
      </w:r>
      <w:r w:rsidRPr="00620A30">
        <w:rPr>
          <w:rFonts w:ascii="Times New Roman" w:hAnsi="Times New Roman" w:cs="Times New Roman"/>
        </w:rPr>
        <w:br/>
        <w:t>- C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 xml:space="preserve"> hai đ</w:t>
      </w:r>
      <w:r w:rsidRPr="00620A30">
        <w:rPr>
          <w:rFonts w:ascii="Times New Roman" w:hAnsi="Times New Roman" w:cs="Times New Roman"/>
        </w:rPr>
        <w:t>ề</w:t>
      </w:r>
      <w:r w:rsidRPr="00620A30">
        <w:rPr>
          <w:rFonts w:ascii="Times New Roman" w:hAnsi="Times New Roman" w:cs="Times New Roman"/>
        </w:rPr>
        <w:t>u là c</w:t>
      </w:r>
      <w:r w:rsidRPr="00620A30">
        <w:rPr>
          <w:rFonts w:ascii="Times New Roman" w:hAnsi="Times New Roman" w:cs="Times New Roman"/>
        </w:rPr>
        <w:t>ấ</w:t>
      </w:r>
      <w:r w:rsidRPr="00620A30">
        <w:rPr>
          <w:rFonts w:ascii="Times New Roman" w:hAnsi="Times New Roman" w:cs="Times New Roman"/>
        </w:rPr>
        <w:t>u trúc d</w:t>
      </w:r>
      <w:r w:rsidRPr="00620A30">
        <w:rPr>
          <w:rFonts w:ascii="Times New Roman" w:hAnsi="Times New Roman" w:cs="Times New Roman"/>
        </w:rPr>
        <w:t>ữ</w:t>
      </w:r>
      <w:r w:rsidRPr="00620A30">
        <w:rPr>
          <w:rFonts w:ascii="Times New Roman" w:hAnsi="Times New Roman" w:cs="Times New Roman"/>
        </w:rPr>
        <w:t xml:space="preserve"> li</w:t>
      </w:r>
      <w:r w:rsidRPr="00620A30">
        <w:rPr>
          <w:rFonts w:ascii="Times New Roman" w:hAnsi="Times New Roman" w:cs="Times New Roman"/>
        </w:rPr>
        <w:t>ệ</w:t>
      </w:r>
      <w:r w:rsidRPr="00620A30">
        <w:rPr>
          <w:rFonts w:ascii="Times New Roman" w:hAnsi="Times New Roman" w:cs="Times New Roman"/>
        </w:rPr>
        <w:t>u dùng đ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 xml:space="preserve"> lưu tr</w:t>
      </w:r>
      <w:r w:rsidRPr="00620A30">
        <w:rPr>
          <w:rFonts w:ascii="Times New Roman" w:hAnsi="Times New Roman" w:cs="Times New Roman"/>
        </w:rPr>
        <w:t>ữ</w:t>
      </w:r>
      <w:r w:rsidRPr="00620A30">
        <w:rPr>
          <w:rFonts w:ascii="Times New Roman" w:hAnsi="Times New Roman" w:cs="Times New Roman"/>
        </w:rPr>
        <w:t xml:space="preserve"> các ph</w:t>
      </w:r>
      <w:r w:rsidRPr="00620A30">
        <w:rPr>
          <w:rFonts w:ascii="Times New Roman" w:hAnsi="Times New Roman" w:cs="Times New Roman"/>
        </w:rPr>
        <w:t>ầ</w:t>
      </w:r>
      <w:r w:rsidRPr="00620A30">
        <w:rPr>
          <w:rFonts w:ascii="Times New Roman" w:hAnsi="Times New Roman" w:cs="Times New Roman"/>
        </w:rPr>
        <w:t>n t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 xml:space="preserve"> cùng lo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i và có th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 xml:space="preserve"> truy c</w:t>
      </w:r>
      <w:r w:rsidRPr="00620A30">
        <w:rPr>
          <w:rFonts w:ascii="Times New Roman" w:hAnsi="Times New Roman" w:cs="Times New Roman"/>
        </w:rPr>
        <w:t>ậ</w:t>
      </w:r>
      <w:r w:rsidRPr="00620A30">
        <w:rPr>
          <w:rFonts w:ascii="Times New Roman" w:hAnsi="Times New Roman" w:cs="Times New Roman"/>
        </w:rPr>
        <w:t>p các ph</w:t>
      </w:r>
      <w:r w:rsidRPr="00620A30">
        <w:rPr>
          <w:rFonts w:ascii="Times New Roman" w:hAnsi="Times New Roman" w:cs="Times New Roman"/>
        </w:rPr>
        <w:t>ầ</w:t>
      </w:r>
      <w:r w:rsidRPr="00620A30">
        <w:rPr>
          <w:rFonts w:ascii="Times New Roman" w:hAnsi="Times New Roman" w:cs="Times New Roman"/>
        </w:rPr>
        <w:t>n t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 xml:space="preserve"> qua ch</w:t>
      </w:r>
      <w:r w:rsidRPr="00620A30">
        <w:rPr>
          <w:rFonts w:ascii="Times New Roman" w:hAnsi="Times New Roman" w:cs="Times New Roman"/>
        </w:rPr>
        <w:t>ỉ</w:t>
      </w:r>
      <w:r w:rsidRPr="00620A30">
        <w:rPr>
          <w:rFonts w:ascii="Times New Roman" w:hAnsi="Times New Roman" w:cs="Times New Roman"/>
        </w:rPr>
        <w:t xml:space="preserve"> s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 xml:space="preserve"> (in</w:t>
      </w:r>
      <w:r w:rsidRPr="00620A30">
        <w:rPr>
          <w:rFonts w:ascii="Times New Roman" w:hAnsi="Times New Roman" w:cs="Times New Roman"/>
        </w:rPr>
        <w:t>dex).</w:t>
      </w:r>
      <w:r w:rsidRPr="00620A30">
        <w:rPr>
          <w:rFonts w:ascii="Times New Roman" w:hAnsi="Times New Roman" w:cs="Times New Roman"/>
        </w:rPr>
        <w:br/>
        <w:t>- C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 xml:space="preserve"> hai đ</w:t>
      </w:r>
      <w:r w:rsidRPr="00620A30">
        <w:rPr>
          <w:rFonts w:ascii="Times New Roman" w:hAnsi="Times New Roman" w:cs="Times New Roman"/>
        </w:rPr>
        <w:t>ề</w:t>
      </w:r>
      <w:r w:rsidRPr="00620A30">
        <w:rPr>
          <w:rFonts w:ascii="Times New Roman" w:hAnsi="Times New Roman" w:cs="Times New Roman"/>
        </w:rPr>
        <w:t>u h</w:t>
      </w:r>
      <w:r w:rsidRPr="00620A30">
        <w:rPr>
          <w:rFonts w:ascii="Times New Roman" w:hAnsi="Times New Roman" w:cs="Times New Roman"/>
        </w:rPr>
        <w:t>ỗ</w:t>
      </w:r>
      <w:r w:rsidRPr="00620A30">
        <w:rPr>
          <w:rFonts w:ascii="Times New Roman" w:hAnsi="Times New Roman" w:cs="Times New Roman"/>
        </w:rPr>
        <w:t xml:space="preserve"> tr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 xml:space="preserve"> truy c</w:t>
      </w:r>
      <w:r w:rsidRPr="00620A30">
        <w:rPr>
          <w:rFonts w:ascii="Times New Roman" w:hAnsi="Times New Roman" w:cs="Times New Roman"/>
        </w:rPr>
        <w:t>ậ</w:t>
      </w:r>
      <w:r w:rsidRPr="00620A30">
        <w:rPr>
          <w:rFonts w:ascii="Times New Roman" w:hAnsi="Times New Roman" w:cs="Times New Roman"/>
        </w:rPr>
        <w:t>p tr</w:t>
      </w:r>
      <w:r w:rsidRPr="00620A30">
        <w:rPr>
          <w:rFonts w:ascii="Times New Roman" w:hAnsi="Times New Roman" w:cs="Times New Roman"/>
        </w:rPr>
        <w:t>ự</w:t>
      </w:r>
      <w:r w:rsidRPr="00620A30">
        <w:rPr>
          <w:rFonts w:ascii="Times New Roman" w:hAnsi="Times New Roman" w:cs="Times New Roman"/>
        </w:rPr>
        <w:t>c ti</w:t>
      </w:r>
      <w:r w:rsidRPr="00620A30">
        <w:rPr>
          <w:rFonts w:ascii="Times New Roman" w:hAnsi="Times New Roman" w:cs="Times New Roman"/>
        </w:rPr>
        <w:t>ế</w:t>
      </w:r>
      <w:r w:rsidRPr="00620A30">
        <w:rPr>
          <w:rFonts w:ascii="Times New Roman" w:hAnsi="Times New Roman" w:cs="Times New Roman"/>
        </w:rPr>
        <w:t>p (random access) v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i đ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 xml:space="preserve"> ph</w:t>
      </w:r>
      <w:r w:rsidRPr="00620A30">
        <w:rPr>
          <w:rFonts w:ascii="Times New Roman" w:hAnsi="Times New Roman" w:cs="Times New Roman"/>
        </w:rPr>
        <w:t>ứ</w:t>
      </w:r>
      <w:r w:rsidRPr="00620A30">
        <w:rPr>
          <w:rFonts w:ascii="Times New Roman" w:hAnsi="Times New Roman" w:cs="Times New Roman"/>
        </w:rPr>
        <w:t>c t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p O(1) b</w:t>
      </w:r>
      <w:r w:rsidRPr="00620A30">
        <w:rPr>
          <w:rFonts w:ascii="Times New Roman" w:hAnsi="Times New Roman" w:cs="Times New Roman"/>
        </w:rPr>
        <w:t>ằ</w:t>
      </w:r>
      <w:r w:rsidRPr="00620A30">
        <w:rPr>
          <w:rFonts w:ascii="Times New Roman" w:hAnsi="Times New Roman" w:cs="Times New Roman"/>
        </w:rPr>
        <w:t>ng cách s</w:t>
      </w:r>
      <w:r w:rsidRPr="00620A30">
        <w:rPr>
          <w:rFonts w:ascii="Times New Roman" w:hAnsi="Times New Roman" w:cs="Times New Roman"/>
        </w:rPr>
        <w:t>ử</w:t>
      </w:r>
      <w:r w:rsidRPr="00620A30">
        <w:rPr>
          <w:rFonts w:ascii="Times New Roman" w:hAnsi="Times New Roman" w:cs="Times New Roman"/>
        </w:rPr>
        <w:t xml:space="preserve"> d</w:t>
      </w:r>
      <w:r w:rsidRPr="00620A30">
        <w:rPr>
          <w:rFonts w:ascii="Times New Roman" w:hAnsi="Times New Roman" w:cs="Times New Roman"/>
        </w:rPr>
        <w:t>ụ</w:t>
      </w:r>
      <w:r w:rsidRPr="00620A30">
        <w:rPr>
          <w:rFonts w:ascii="Times New Roman" w:hAnsi="Times New Roman" w:cs="Times New Roman"/>
        </w:rPr>
        <w:t>ng ch</w:t>
      </w:r>
      <w:r w:rsidRPr="00620A30">
        <w:rPr>
          <w:rFonts w:ascii="Times New Roman" w:hAnsi="Times New Roman" w:cs="Times New Roman"/>
        </w:rPr>
        <w:t>ỉ</w:t>
      </w:r>
      <w:r w:rsidRPr="00620A30">
        <w:rPr>
          <w:rFonts w:ascii="Times New Roman" w:hAnsi="Times New Roman" w:cs="Times New Roman"/>
        </w:rPr>
        <w:t xml:space="preserve"> s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>.</w:t>
      </w:r>
      <w:r w:rsidRPr="00620A30">
        <w:rPr>
          <w:rFonts w:ascii="Times New Roman" w:hAnsi="Times New Roman" w:cs="Times New Roman"/>
        </w:rPr>
        <w:br/>
      </w:r>
      <w:r w:rsidRPr="00620A30">
        <w:rPr>
          <w:rFonts w:ascii="Times New Roman" w:hAnsi="Times New Roman" w:cs="Times New Roman"/>
        </w:rPr>
        <w:br/>
        <w:t>S</w:t>
      </w:r>
      <w:r w:rsidRPr="00620A30">
        <w:rPr>
          <w:rFonts w:ascii="Times New Roman" w:hAnsi="Times New Roman" w:cs="Times New Roman"/>
        </w:rPr>
        <w:t>ự</w:t>
      </w:r>
      <w:r w:rsidRPr="00620A30">
        <w:rPr>
          <w:rFonts w:ascii="Times New Roman" w:hAnsi="Times New Roman" w:cs="Times New Roman"/>
        </w:rPr>
        <w:t xml:space="preserve"> Khác Nhau:</w:t>
      </w:r>
      <w:r w:rsidRPr="00620A30">
        <w:rPr>
          <w:rFonts w:ascii="Times New Roman" w:hAnsi="Times New Roman" w:cs="Times New Roman"/>
        </w:rPr>
        <w:br/>
        <w:t>- **Array**: Kích thư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c c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 xml:space="preserve"> đ</w:t>
      </w:r>
      <w:r w:rsidRPr="00620A30">
        <w:rPr>
          <w:rFonts w:ascii="Times New Roman" w:hAnsi="Times New Roman" w:cs="Times New Roman"/>
        </w:rPr>
        <w:t>ị</w:t>
      </w:r>
      <w:r w:rsidRPr="00620A30">
        <w:rPr>
          <w:rFonts w:ascii="Times New Roman" w:hAnsi="Times New Roman" w:cs="Times New Roman"/>
        </w:rPr>
        <w:t>nh, không th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 xml:space="preserve"> thay đ</w:t>
      </w:r>
      <w:r w:rsidRPr="00620A30">
        <w:rPr>
          <w:rFonts w:ascii="Times New Roman" w:hAnsi="Times New Roman" w:cs="Times New Roman"/>
        </w:rPr>
        <w:t>ổ</w:t>
      </w:r>
      <w:r w:rsidRPr="00620A30">
        <w:rPr>
          <w:rFonts w:ascii="Times New Roman" w:hAnsi="Times New Roman" w:cs="Times New Roman"/>
        </w:rPr>
        <w:t>i sau khi t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o, h</w:t>
      </w:r>
      <w:r w:rsidRPr="00620A30">
        <w:rPr>
          <w:rFonts w:ascii="Times New Roman" w:hAnsi="Times New Roman" w:cs="Times New Roman"/>
        </w:rPr>
        <w:t>ỗ</w:t>
      </w:r>
      <w:r w:rsidRPr="00620A30">
        <w:rPr>
          <w:rFonts w:ascii="Times New Roman" w:hAnsi="Times New Roman" w:cs="Times New Roman"/>
        </w:rPr>
        <w:t xml:space="preserve"> tr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 xml:space="preserve"> c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 xml:space="preserve"> ki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>u d</w:t>
      </w:r>
      <w:r w:rsidRPr="00620A30">
        <w:rPr>
          <w:rFonts w:ascii="Times New Roman" w:hAnsi="Times New Roman" w:cs="Times New Roman"/>
        </w:rPr>
        <w:t>ữ</w:t>
      </w:r>
      <w:r w:rsidRPr="00620A30">
        <w:rPr>
          <w:rFonts w:ascii="Times New Roman" w:hAnsi="Times New Roman" w:cs="Times New Roman"/>
        </w:rPr>
        <w:t xml:space="preserve"> li</w:t>
      </w:r>
      <w:r w:rsidRPr="00620A30">
        <w:rPr>
          <w:rFonts w:ascii="Times New Roman" w:hAnsi="Times New Roman" w:cs="Times New Roman"/>
        </w:rPr>
        <w:t>ệ</w:t>
      </w:r>
      <w:r w:rsidRPr="00620A30">
        <w:rPr>
          <w:rFonts w:ascii="Times New Roman" w:hAnsi="Times New Roman" w:cs="Times New Roman"/>
        </w:rPr>
        <w:t>u nguyên th</w:t>
      </w:r>
      <w:r w:rsidRPr="00620A30">
        <w:rPr>
          <w:rFonts w:ascii="Times New Roman" w:hAnsi="Times New Roman" w:cs="Times New Roman"/>
        </w:rPr>
        <w:t>ủ</w:t>
      </w:r>
      <w:r w:rsidRPr="00620A30">
        <w:rPr>
          <w:rFonts w:ascii="Times New Roman" w:hAnsi="Times New Roman" w:cs="Times New Roman"/>
        </w:rPr>
        <w:t>y và đ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>i tư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>ng, qu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>n lý b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 xml:space="preserve"> nh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 xml:space="preserve"> tĩnh</w:t>
      </w:r>
      <w:r w:rsidRPr="00620A30">
        <w:rPr>
          <w:rFonts w:ascii="Times New Roman" w:hAnsi="Times New Roman" w:cs="Times New Roman"/>
        </w:rPr>
        <w:t>.</w:t>
      </w:r>
      <w:r w:rsidRPr="00620A30">
        <w:rPr>
          <w:rFonts w:ascii="Times New Roman" w:hAnsi="Times New Roman" w:cs="Times New Roman"/>
        </w:rPr>
        <w:br/>
        <w:t>- **ArrayList**: Kích thư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>c linh ho</w:t>
      </w:r>
      <w:r w:rsidRPr="00620A30">
        <w:rPr>
          <w:rFonts w:ascii="Times New Roman" w:hAnsi="Times New Roman" w:cs="Times New Roman"/>
        </w:rPr>
        <w:t>ạ</w:t>
      </w:r>
      <w:r w:rsidRPr="00620A30">
        <w:rPr>
          <w:rFonts w:ascii="Times New Roman" w:hAnsi="Times New Roman" w:cs="Times New Roman"/>
        </w:rPr>
        <w:t>t, có th</w:t>
      </w:r>
      <w:r w:rsidRPr="00620A30">
        <w:rPr>
          <w:rFonts w:ascii="Times New Roman" w:hAnsi="Times New Roman" w:cs="Times New Roman"/>
        </w:rPr>
        <w:t>ể</w:t>
      </w:r>
      <w:r w:rsidRPr="00620A30">
        <w:rPr>
          <w:rFonts w:ascii="Times New Roman" w:hAnsi="Times New Roman" w:cs="Times New Roman"/>
        </w:rPr>
        <w:t xml:space="preserve"> thay đ</w:t>
      </w:r>
      <w:r w:rsidRPr="00620A30">
        <w:rPr>
          <w:rFonts w:ascii="Times New Roman" w:hAnsi="Times New Roman" w:cs="Times New Roman"/>
        </w:rPr>
        <w:t>ổ</w:t>
      </w:r>
      <w:r w:rsidRPr="00620A30">
        <w:rPr>
          <w:rFonts w:ascii="Times New Roman" w:hAnsi="Times New Roman" w:cs="Times New Roman"/>
        </w:rPr>
        <w:t>i, ch</w:t>
      </w:r>
      <w:r w:rsidRPr="00620A30">
        <w:rPr>
          <w:rFonts w:ascii="Times New Roman" w:hAnsi="Times New Roman" w:cs="Times New Roman"/>
        </w:rPr>
        <w:t>ỉ</w:t>
      </w:r>
      <w:r w:rsidRPr="00620A30">
        <w:rPr>
          <w:rFonts w:ascii="Times New Roman" w:hAnsi="Times New Roman" w:cs="Times New Roman"/>
        </w:rPr>
        <w:t xml:space="preserve"> ch</w:t>
      </w:r>
      <w:r w:rsidRPr="00620A30">
        <w:rPr>
          <w:rFonts w:ascii="Times New Roman" w:hAnsi="Times New Roman" w:cs="Times New Roman"/>
        </w:rPr>
        <w:t>ứ</w:t>
      </w:r>
      <w:r w:rsidRPr="00620A30">
        <w:rPr>
          <w:rFonts w:ascii="Times New Roman" w:hAnsi="Times New Roman" w:cs="Times New Roman"/>
        </w:rPr>
        <w:t>a đ</w:t>
      </w:r>
      <w:r w:rsidRPr="00620A30">
        <w:rPr>
          <w:rFonts w:ascii="Times New Roman" w:hAnsi="Times New Roman" w:cs="Times New Roman"/>
        </w:rPr>
        <w:t>ố</w:t>
      </w:r>
      <w:r w:rsidRPr="00620A30">
        <w:rPr>
          <w:rFonts w:ascii="Times New Roman" w:hAnsi="Times New Roman" w:cs="Times New Roman"/>
        </w:rPr>
        <w:t>i tư</w:t>
      </w:r>
      <w:r w:rsidRPr="00620A30">
        <w:rPr>
          <w:rFonts w:ascii="Times New Roman" w:hAnsi="Times New Roman" w:cs="Times New Roman"/>
        </w:rPr>
        <w:t>ợ</w:t>
      </w:r>
      <w:r w:rsidRPr="00620A30">
        <w:rPr>
          <w:rFonts w:ascii="Times New Roman" w:hAnsi="Times New Roman" w:cs="Times New Roman"/>
        </w:rPr>
        <w:t>ng (</w:t>
      </w:r>
      <w:r>
        <w:rPr>
          <w:rFonts w:ascii="Times New Roman" w:hAnsi="Times New Roman" w:cs="Times New Roman"/>
        </w:rPr>
        <w:t>vd</w:t>
      </w:r>
      <w:r w:rsidRPr="00620A30">
        <w:rPr>
          <w:rFonts w:ascii="Times New Roman" w:hAnsi="Times New Roman" w:cs="Times New Roman"/>
        </w:rPr>
        <w:t>., Integer, String), qu</w:t>
      </w:r>
      <w:r w:rsidRPr="00620A30">
        <w:rPr>
          <w:rFonts w:ascii="Times New Roman" w:hAnsi="Times New Roman" w:cs="Times New Roman"/>
        </w:rPr>
        <w:t>ả</w:t>
      </w:r>
      <w:r w:rsidRPr="00620A30">
        <w:rPr>
          <w:rFonts w:ascii="Times New Roman" w:hAnsi="Times New Roman" w:cs="Times New Roman"/>
        </w:rPr>
        <w:t>n lý b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 xml:space="preserve"> nh</w:t>
      </w:r>
      <w:r w:rsidRPr="00620A30">
        <w:rPr>
          <w:rFonts w:ascii="Times New Roman" w:hAnsi="Times New Roman" w:cs="Times New Roman"/>
        </w:rPr>
        <w:t>ớ</w:t>
      </w:r>
      <w:r w:rsidRPr="00620A30">
        <w:rPr>
          <w:rFonts w:ascii="Times New Roman" w:hAnsi="Times New Roman" w:cs="Times New Roman"/>
        </w:rPr>
        <w:t xml:space="preserve"> đ</w:t>
      </w:r>
      <w:r w:rsidRPr="00620A30">
        <w:rPr>
          <w:rFonts w:ascii="Times New Roman" w:hAnsi="Times New Roman" w:cs="Times New Roman"/>
        </w:rPr>
        <w:t>ộ</w:t>
      </w:r>
      <w:r w:rsidRPr="00620A30">
        <w:rPr>
          <w:rFonts w:ascii="Times New Roman" w:hAnsi="Times New Roman" w:cs="Times New Roman"/>
        </w:rPr>
        <w:t>ng.</w:t>
      </w:r>
    </w:p>
    <w:sectPr w:rsidR="006974B7" w:rsidRPr="00620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A30"/>
    <w:rsid w:val="006974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4BBEFB"/>
  <w14:defaultImageDpi w14:val="300"/>
  <w15:docId w15:val="{0B260937-1B68-4B65-8030-57D8E57C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dangcongminh dangcongminh</cp:lastModifiedBy>
  <cp:revision>2</cp:revision>
  <dcterms:created xsi:type="dcterms:W3CDTF">2013-12-23T23:15:00Z</dcterms:created>
  <dcterms:modified xsi:type="dcterms:W3CDTF">2025-01-20T01:48:00Z</dcterms:modified>
  <cp:category/>
</cp:coreProperties>
</file>